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349" w14:textId="22228075" w:rsidR="00715879" w:rsidRDefault="00000000">
      <w:pPr>
        <w:pStyle w:val="Title"/>
      </w:pPr>
      <w:r>
        <w:t>Documentation Scaffold</w:t>
      </w:r>
    </w:p>
    <w:p w14:paraId="7732ABFB" w14:textId="20A6D53C" w:rsidR="00715879" w:rsidRDefault="00000000">
      <w:pPr>
        <w:pStyle w:val="Heading2"/>
      </w:pPr>
      <w:r>
        <w:t>Data Dictionary</w:t>
      </w:r>
    </w:p>
    <w:p w14:paraId="6DFCAB99" w14:textId="77777777" w:rsidR="00715879" w:rsidRDefault="00000000">
      <w:r>
        <w:t>This section tracks all variables and data structures used throughout the API to ensure proper management and security.</w:t>
      </w:r>
    </w:p>
    <w:p w14:paraId="637CD91A" w14:textId="77777777" w:rsidR="00F13E0B" w:rsidRDefault="00F13E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608407" w14:textId="1BB31251" w:rsidR="00715879" w:rsidRDefault="00000000">
      <w:pPr>
        <w:pStyle w:val="Heading2"/>
      </w:pPr>
      <w:r>
        <w:lastRenderedPageBreak/>
        <w:t>Static Application Security Test (SAST)</w:t>
      </w:r>
      <w:r w:rsidR="00B7044E">
        <w:t xml:space="preserve">/ Vulnerability assessment </w:t>
      </w:r>
    </w:p>
    <w:p w14:paraId="38B5E386" w14:textId="406A59D1" w:rsidR="00715879" w:rsidRDefault="00000000">
      <w:r>
        <w:t>In this section, document the vulnerabilities found through SAST and how they were resolved at each development stage.</w:t>
      </w:r>
      <w:r w:rsidR="00B7044E">
        <w:t xml:space="preserve"> </w:t>
      </w:r>
      <w:r w:rsidR="00B7044E">
        <w:t xml:space="preserve">Provide an analysis of all vulnerabilities identified in the API throughout </w:t>
      </w:r>
      <w:proofErr w:type="gramStart"/>
      <w:r w:rsidR="00B7044E">
        <w:t>development, and</w:t>
      </w:r>
      <w:proofErr w:type="gramEnd"/>
      <w:r w:rsidR="00B7044E">
        <w:t xml:space="preserve"> explain the applied solutions.</w:t>
      </w:r>
      <w:r w:rsidR="00B7044E">
        <w:t xml:space="preserve"> </w:t>
      </w:r>
      <w:r w:rsidR="00731EF5">
        <w:t xml:space="preserve">Provide code samples of before and after with evidence. </w:t>
      </w:r>
    </w:p>
    <w:p w14:paraId="34E66EF6" w14:textId="77777777" w:rsidR="00715879" w:rsidRDefault="00000000">
      <w:pPr>
        <w:pStyle w:val="Heading3"/>
      </w:pPr>
      <w:r>
        <w:t>SAST Documentation</w:t>
      </w:r>
    </w:p>
    <w:p w14:paraId="073BA0B2" w14:textId="3A1AA0BE" w:rsidR="00715879" w:rsidRDefault="00000000">
      <w:r>
        <w:br/>
        <w:t>- Stage 1 - Basic Security:</w:t>
      </w:r>
      <w:r>
        <w:br/>
        <w:t xml:space="preserve">  - Password Hashing:</w:t>
      </w:r>
      <w:r>
        <w:br/>
        <w:t xml:space="preserve">    - Issue: Password stored in plain text.</w:t>
      </w:r>
      <w:r>
        <w:br/>
        <w:t xml:space="preserve">    - Fix: Implemented </w:t>
      </w:r>
      <w:r w:rsidR="00731EF5">
        <w:t xml:space="preserve">crypt </w:t>
      </w:r>
      <w:r>
        <w:t>for secure password hashing.</w:t>
      </w:r>
      <w:r>
        <w:br/>
        <w:t xml:space="preserve">  - Input Validation:</w:t>
      </w:r>
      <w:r>
        <w:br/>
        <w:t xml:space="preserve">    - Issue: User input not validated.</w:t>
      </w:r>
      <w:r>
        <w:br/>
        <w:t xml:space="preserve">    - Fix: Added strict validation rules to ensure valid input types.</w:t>
      </w:r>
      <w:r>
        <w:br/>
        <w:t xml:space="preserve">  - Input Sanitisation:</w:t>
      </w:r>
      <w:r>
        <w:br/>
        <w:t xml:space="preserve">    - Issue: API is vulnerable to XSS attacks.</w:t>
      </w:r>
      <w:r>
        <w:br/>
        <w:t xml:space="preserve">    - Fix: Input sanitisation implemented for all user inputs.</w:t>
      </w:r>
      <w:r>
        <w:br/>
      </w:r>
      <w:r>
        <w:br/>
        <w:t>- Stage 2 - Intermediate Security:</w:t>
      </w:r>
      <w:r>
        <w:br/>
        <w:t xml:space="preserve">  - Session Management:</w:t>
      </w:r>
      <w:r>
        <w:br/>
        <w:t xml:space="preserve">    - Issue: </w:t>
      </w:r>
      <w:r>
        <w:br/>
        <w:t xml:space="preserve">    - Fix: </w:t>
      </w:r>
      <w:r>
        <w:br/>
        <w:t xml:space="preserve">  - CSRF Protection:</w:t>
      </w:r>
      <w:r>
        <w:br/>
        <w:t xml:space="preserve">    - Issue: </w:t>
      </w:r>
      <w:r>
        <w:br/>
        <w:t xml:space="preserve">    - Fix: </w:t>
      </w:r>
      <w:r>
        <w:br/>
        <w:t xml:space="preserve">  - Race Conditions:</w:t>
      </w:r>
      <w:r>
        <w:br/>
        <w:t xml:space="preserve">    - Issue: </w:t>
      </w:r>
      <w:r>
        <w:br/>
        <w:t xml:space="preserve">    - Fix: </w:t>
      </w:r>
      <w:r>
        <w:br/>
      </w:r>
      <w:r>
        <w:br/>
        <w:t>- Stage 3 - Advanced Security:</w:t>
      </w:r>
      <w:r>
        <w:br/>
        <w:t xml:space="preserve">  - Invalid Forwarding:</w:t>
      </w:r>
      <w:r>
        <w:br/>
        <w:t xml:space="preserve">    - Issue: </w:t>
      </w:r>
      <w:r>
        <w:br/>
        <w:t xml:space="preserve">    - Fix:  </w:t>
      </w:r>
      <w:r>
        <w:br/>
        <w:t xml:space="preserve">    - Issue: </w:t>
      </w:r>
      <w:r>
        <w:br/>
        <w:t xml:space="preserve">    - Fix: </w:t>
      </w:r>
      <w:r>
        <w:br/>
      </w:r>
    </w:p>
    <w:p w14:paraId="70DF8B63" w14:textId="77777777" w:rsidR="00B7044E" w:rsidRDefault="00B704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5909187" w14:textId="1F8949C3" w:rsidR="00715879" w:rsidRDefault="00000000">
      <w:pPr>
        <w:pStyle w:val="Heading2"/>
      </w:pPr>
      <w:r>
        <w:lastRenderedPageBreak/>
        <w:t>Dynamic Application Security Test (DAST)</w:t>
      </w:r>
    </w:p>
    <w:p w14:paraId="662B98BF" w14:textId="77777777" w:rsidR="00715879" w:rsidRDefault="00000000">
      <w:r>
        <w:t>Document the vulnerabilities found during DAST and how runtime attacks were mitigated.</w:t>
      </w:r>
    </w:p>
    <w:p w14:paraId="318FB3C6" w14:textId="77777777" w:rsidR="00715879" w:rsidRDefault="00000000">
      <w:pPr>
        <w:pStyle w:val="Heading3"/>
      </w:pPr>
      <w:r>
        <w:t>DAST Documentation</w:t>
      </w:r>
    </w:p>
    <w:p w14:paraId="70F08B58" w14:textId="77777777" w:rsidR="00715879" w:rsidRDefault="00000000">
      <w:r>
        <w:br/>
        <w:t>- Vulnerabilities Detected:</w:t>
      </w:r>
      <w:r>
        <w:br/>
        <w:t xml:space="preserve">  - XSS vulnerability in user input forms.</w:t>
      </w:r>
      <w:r>
        <w:br/>
        <w:t xml:space="preserve">  - Insecure API endpoints exposed to unauthorised access.</w:t>
      </w:r>
      <w:r>
        <w:br/>
      </w:r>
      <w:r>
        <w:br/>
        <w:t>- Fixes:</w:t>
      </w:r>
      <w:r>
        <w:br/>
        <w:t xml:space="preserve">  - Applied input sanitisation for all forms.</w:t>
      </w:r>
      <w:r>
        <w:br/>
        <w:t xml:space="preserve">  - Implemented authentication checks for all API requests.</w:t>
      </w:r>
      <w:r>
        <w:br/>
      </w:r>
    </w:p>
    <w:p w14:paraId="44A1A1F5" w14:textId="77777777" w:rsidR="00B7044E" w:rsidRDefault="00B704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71E95B2" w14:textId="3B0B895E" w:rsidR="00715879" w:rsidRDefault="00000000">
      <w:pPr>
        <w:pStyle w:val="Heading2"/>
      </w:pPr>
      <w:r>
        <w:lastRenderedPageBreak/>
        <w:t>Penetration Test</w:t>
      </w:r>
    </w:p>
    <w:p w14:paraId="4B61A8B4" w14:textId="77777777" w:rsidR="00715879" w:rsidRDefault="00000000">
      <w:r>
        <w:t>After applying security fixes, simulate attacks to test the robustness of your API.</w:t>
      </w:r>
    </w:p>
    <w:p w14:paraId="7C91CF76" w14:textId="77777777" w:rsidR="00715879" w:rsidRDefault="00000000">
      <w:pPr>
        <w:pStyle w:val="Heading3"/>
      </w:pPr>
      <w:r>
        <w:t>Penetration Test Documentation</w:t>
      </w:r>
    </w:p>
    <w:p w14:paraId="00D0EC6A" w14:textId="77777777" w:rsidR="00715879" w:rsidRDefault="00000000">
      <w:r>
        <w:br/>
        <w:t>- Test Details:</w:t>
      </w:r>
      <w:r>
        <w:br/>
        <w:t xml:space="preserve">  - Simulated SQL injection on login and user data endpoints.</w:t>
      </w:r>
      <w:r>
        <w:br/>
        <w:t xml:space="preserve">  - Tried brute-force attacks on login page.</w:t>
      </w:r>
      <w:r>
        <w:br/>
      </w:r>
      <w:r>
        <w:br/>
        <w:t>- Outcomes:</w:t>
      </w:r>
      <w:r>
        <w:br/>
        <w:t xml:space="preserve">  - SQL injection attempts failed due to parameterised queries.</w:t>
      </w:r>
      <w:r>
        <w:br/>
        <w:t xml:space="preserve">  - Brute-force protection in place via rate-limiting and account lockout.</w:t>
      </w:r>
      <w:r>
        <w:br/>
      </w:r>
    </w:p>
    <w:p w14:paraId="539C0258" w14:textId="4118FF4E" w:rsidR="00715879" w:rsidRDefault="00000000">
      <w:r>
        <w:br/>
      </w:r>
    </w:p>
    <w:sectPr w:rsidR="00715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009267">
    <w:abstractNumId w:val="8"/>
  </w:num>
  <w:num w:numId="2" w16cid:durableId="1201743961">
    <w:abstractNumId w:val="6"/>
  </w:num>
  <w:num w:numId="3" w16cid:durableId="1407992216">
    <w:abstractNumId w:val="5"/>
  </w:num>
  <w:num w:numId="4" w16cid:durableId="1517621049">
    <w:abstractNumId w:val="4"/>
  </w:num>
  <w:num w:numId="5" w16cid:durableId="867134554">
    <w:abstractNumId w:val="7"/>
  </w:num>
  <w:num w:numId="6" w16cid:durableId="1641306723">
    <w:abstractNumId w:val="3"/>
  </w:num>
  <w:num w:numId="7" w16cid:durableId="1156187618">
    <w:abstractNumId w:val="2"/>
  </w:num>
  <w:num w:numId="8" w16cid:durableId="1878228635">
    <w:abstractNumId w:val="1"/>
  </w:num>
  <w:num w:numId="9" w16cid:durableId="148111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879"/>
    <w:rsid w:val="00731EF5"/>
    <w:rsid w:val="009A318C"/>
    <w:rsid w:val="009F36E9"/>
    <w:rsid w:val="00AA1D8D"/>
    <w:rsid w:val="00B47730"/>
    <w:rsid w:val="00B7044E"/>
    <w:rsid w:val="00BB177A"/>
    <w:rsid w:val="00CB0664"/>
    <w:rsid w:val="00F13E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C1095"/>
  <w14:defaultImageDpi w14:val="300"/>
  <w15:docId w15:val="{3A1EDD91-7FEC-A243-B144-0AC799E9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Rocco Ianni</cp:lastModifiedBy>
  <cp:revision>2</cp:revision>
  <dcterms:created xsi:type="dcterms:W3CDTF">2013-12-23T23:15:00Z</dcterms:created>
  <dcterms:modified xsi:type="dcterms:W3CDTF">2024-10-16T21:13:00Z</dcterms:modified>
  <cp:category/>
</cp:coreProperties>
</file>